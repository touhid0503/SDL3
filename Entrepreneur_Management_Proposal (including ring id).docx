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F8" w:rsidRDefault="0009073A">
      <w:pPr>
        <w:pStyle w:val="Heading1"/>
      </w:pPr>
      <w:r>
        <w:t>Project Proposal: Entrepreneur Management and Promotion Website</w:t>
      </w:r>
    </w:p>
    <w:p w:rsidR="001F4AF8" w:rsidRDefault="0009073A">
      <w:pPr>
        <w:pStyle w:val="Heading2"/>
      </w:pPr>
      <w:r>
        <w:t>1. Introduction</w:t>
      </w:r>
    </w:p>
    <w:p w:rsidR="001F4AF8" w:rsidRDefault="0009073A">
      <w:r>
        <w:t>Entrepreneurship plays a crucial role in economic development by fostering innovation, job creation, and business expansion. This project aims to develop an Entrepreneur Management and Promotion Website, inspired by platforms like RingID, to provide a digital ecosystem where entrepreneurs can connect, promote their businesses, and access essential tools for financial growth. This platform will integrate social networking, e-commerce, digital wallet services, and entertainment to enhance user engagement and business opportunities.</w:t>
      </w:r>
    </w:p>
    <w:p w:rsidR="001F4AF8" w:rsidRDefault="0009073A">
      <w:pPr>
        <w:pStyle w:val="Heading2"/>
      </w:pPr>
      <w:r>
        <w:t>2. Goals and Objectives</w:t>
      </w:r>
    </w:p>
    <w:p w:rsidR="001F4AF8" w:rsidRDefault="0009073A">
      <w:r>
        <w:t>- Develop a user-friendly platform for entrepreneurs to showcase their businesses.</w:t>
      </w:r>
      <w:r>
        <w:br/>
        <w:t>- Integrate social networking features to enable communication and collaboration.</w:t>
      </w:r>
      <w:r>
        <w:br/>
        <w:t>- Provide marketplace functionality for buying and selling goods/services.</w:t>
      </w:r>
      <w:r>
        <w:br/>
        <w:t xml:space="preserve">- </w:t>
      </w:r>
      <w:r w:rsidRPr="002E6DFD">
        <w:rPr>
          <w:highlight w:val="yellow"/>
        </w:rPr>
        <w:t>Implement a secure digital wallet for financial transactions.</w:t>
      </w:r>
      <w:r>
        <w:br/>
        <w:t xml:space="preserve">- Introduce </w:t>
      </w:r>
      <w:r w:rsidRPr="00DC3325">
        <w:rPr>
          <w:highlight w:val="yellow"/>
        </w:rPr>
        <w:t>live streaming</w:t>
      </w:r>
      <w:r>
        <w:t xml:space="preserve"> and monetization options for content creators and businesses.</w:t>
      </w:r>
      <w:r>
        <w:br/>
        <w:t>- Ensure scalability and security to accommodate a growing user base.</w:t>
      </w:r>
    </w:p>
    <w:p w:rsidR="001F4AF8" w:rsidRDefault="0009073A">
      <w:pPr>
        <w:pStyle w:val="Heading2"/>
      </w:pPr>
      <w:r>
        <w:t>3. Project Background</w:t>
      </w:r>
    </w:p>
    <w:p w:rsidR="001F4AF8" w:rsidRDefault="0009073A">
      <w:r>
        <w:t xml:space="preserve">With the increasing digitalization of business, platforms like Facebook Marketplace, Daraz, and RingID have become popular in Bangladesh. However, these platforms do not fully cater to small and medium entrepreneurs who need a dedicated platform for business networking, </w:t>
      </w:r>
      <w:r w:rsidRPr="00CE3508">
        <w:rPr>
          <w:highlight w:val="yellow"/>
        </w:rPr>
        <w:t>digital transactions,</w:t>
      </w:r>
      <w:r>
        <w:t xml:space="preserve"> and promotional tools. Our project seeks to address this gap by creating a trusted and feature-rich digital space for entrepreneurs.</w:t>
      </w:r>
    </w:p>
    <w:p w:rsidR="001F4AF8" w:rsidRDefault="0009073A">
      <w:pPr>
        <w:pStyle w:val="Heading2"/>
      </w:pPr>
      <w:r>
        <w:t>4. Deliverables</w:t>
      </w:r>
    </w:p>
    <w:p w:rsidR="001F4AF8" w:rsidRDefault="0009073A">
      <w:r>
        <w:t>The final system will include:</w:t>
      </w:r>
    </w:p>
    <w:p w:rsidR="001F4AF8" w:rsidRDefault="0009073A">
      <w:pPr>
        <w:pStyle w:val="Heading3"/>
      </w:pPr>
      <w:r>
        <w:t>4.1 User Features</w:t>
      </w:r>
    </w:p>
    <w:p w:rsidR="001F4AF8" w:rsidRDefault="0009073A">
      <w:r>
        <w:t>1. User Registration &amp; Profile Management</w:t>
      </w:r>
      <w:r>
        <w:br/>
        <w:t>2. Social Networking Features</w:t>
      </w:r>
      <w:r>
        <w:br/>
        <w:t>3. Marketplace</w:t>
      </w:r>
      <w:r>
        <w:br/>
        <w:t xml:space="preserve">4. </w:t>
      </w:r>
      <w:r w:rsidRPr="000D3BC3">
        <w:rPr>
          <w:highlight w:val="yellow"/>
        </w:rPr>
        <w:t>Live Streaming</w:t>
      </w:r>
      <w:r>
        <w:t xml:space="preserve"> &amp; Monetization</w:t>
      </w:r>
      <w:r>
        <w:br/>
        <w:t xml:space="preserve">5. </w:t>
      </w:r>
      <w:r w:rsidRPr="000D3BC3">
        <w:rPr>
          <w:highlight w:val="yellow"/>
        </w:rPr>
        <w:t>Digital Wallet &amp; Payments</w:t>
      </w:r>
      <w:r>
        <w:br/>
        <w:t>6. Entertainment Section</w:t>
      </w:r>
    </w:p>
    <w:p w:rsidR="001F4AF8" w:rsidRDefault="0009073A">
      <w:pPr>
        <w:pStyle w:val="Heading3"/>
      </w:pPr>
      <w:r>
        <w:t>4.2 Admin Features</w:t>
      </w:r>
    </w:p>
    <w:p w:rsidR="001F4AF8" w:rsidRDefault="0009073A">
      <w:r>
        <w:t>1. Admin Dashboard</w:t>
      </w:r>
      <w:r>
        <w:br/>
        <w:t>2. Advertisement Management</w:t>
      </w:r>
      <w:r>
        <w:br/>
        <w:t xml:space="preserve">3. </w:t>
      </w:r>
      <w:r w:rsidRPr="008914BD">
        <w:rPr>
          <w:highlight w:val="yellow"/>
        </w:rPr>
        <w:t>Transaction</w:t>
      </w:r>
      <w:r>
        <w:t xml:space="preserve"> &amp; Security Monitoring</w:t>
      </w:r>
    </w:p>
    <w:p w:rsidR="001F4AF8" w:rsidRDefault="0009073A">
      <w:pPr>
        <w:pStyle w:val="Heading2"/>
      </w:pPr>
      <w:r>
        <w:lastRenderedPageBreak/>
        <w:t>5. Languages &amp; Tools</w:t>
      </w:r>
    </w:p>
    <w:p w:rsidR="001F4AF8" w:rsidRDefault="0009073A">
      <w:r>
        <w:t>- Frontend: HTML, CSS, JavaScript (Vanilla or React.js)</w:t>
      </w:r>
      <w:r>
        <w:br/>
        <w:t xml:space="preserve">- Backend: </w:t>
      </w:r>
      <w:r w:rsidRPr="004B5A47">
        <w:rPr>
          <w:highlight w:val="yellow"/>
        </w:rPr>
        <w:t>Python (Django) or Node.js (Express.js)</w:t>
      </w:r>
      <w:r>
        <w:br/>
        <w:t>- Database: MySQL / MongoDB</w:t>
      </w:r>
      <w:r>
        <w:br/>
        <w:t xml:space="preserve">- </w:t>
      </w:r>
      <w:r w:rsidRPr="00BC0510">
        <w:rPr>
          <w:highlight w:val="yellow"/>
        </w:rPr>
        <w:t>Payment Integration: SSLCommerz, bKash API, Nagad API</w:t>
      </w:r>
      <w:r>
        <w:br/>
        <w:t xml:space="preserve">- </w:t>
      </w:r>
      <w:r w:rsidRPr="0009073A">
        <w:rPr>
          <w:highlight w:val="yellow"/>
        </w:rPr>
        <w:t>Hosting &amp; Deployment: AWS / Firebase / DigitalOcean</w:t>
      </w:r>
      <w:r>
        <w:br/>
        <w:t>- Version Control: GitHub</w:t>
      </w:r>
    </w:p>
    <w:p w:rsidR="001F4AF8" w:rsidRDefault="0009073A">
      <w:pPr>
        <w:pStyle w:val="Heading2"/>
      </w:pPr>
      <w:r>
        <w:t>6. Timeline (4 Months)</w:t>
      </w:r>
    </w:p>
    <w:p w:rsidR="001F4AF8" w:rsidRDefault="0009073A">
      <w:r>
        <w:t>Phase-wise breakdown of the project development:</w:t>
      </w:r>
    </w:p>
    <w:tbl>
      <w:tblPr>
        <w:tblW w:w="0" w:type="auto"/>
        <w:tblLook w:val="04A0" w:firstRow="1" w:lastRow="0" w:firstColumn="1" w:lastColumn="0" w:noHBand="0" w:noVBand="1"/>
      </w:tblPr>
      <w:tblGrid>
        <w:gridCol w:w="2880"/>
        <w:gridCol w:w="2880"/>
        <w:gridCol w:w="2880"/>
      </w:tblGrid>
      <w:tr w:rsidR="001F4AF8">
        <w:tc>
          <w:tcPr>
            <w:tcW w:w="2880" w:type="dxa"/>
          </w:tcPr>
          <w:p w:rsidR="001F4AF8" w:rsidRDefault="0009073A">
            <w:r>
              <w:t>Phase</w:t>
            </w:r>
          </w:p>
        </w:tc>
        <w:tc>
          <w:tcPr>
            <w:tcW w:w="2880" w:type="dxa"/>
          </w:tcPr>
          <w:p w:rsidR="001F4AF8" w:rsidRDefault="0009073A">
            <w:r>
              <w:t>Tasks</w:t>
            </w:r>
          </w:p>
        </w:tc>
        <w:tc>
          <w:tcPr>
            <w:tcW w:w="2880" w:type="dxa"/>
          </w:tcPr>
          <w:p w:rsidR="001F4AF8" w:rsidRDefault="0009073A">
            <w:r>
              <w:t>Duration</w:t>
            </w:r>
          </w:p>
        </w:tc>
      </w:tr>
      <w:tr w:rsidR="001F4AF8">
        <w:tc>
          <w:tcPr>
            <w:tcW w:w="2880" w:type="dxa"/>
          </w:tcPr>
          <w:p w:rsidR="001F4AF8" w:rsidRDefault="0009073A">
            <w:r>
              <w:t>Planning &amp; Research</w:t>
            </w:r>
          </w:p>
        </w:tc>
        <w:tc>
          <w:tcPr>
            <w:tcW w:w="2880" w:type="dxa"/>
          </w:tcPr>
          <w:p w:rsidR="001F4AF8" w:rsidRDefault="0009073A">
            <w:r>
              <w:t>Define requirements, research competitors</w:t>
            </w:r>
          </w:p>
        </w:tc>
        <w:tc>
          <w:tcPr>
            <w:tcW w:w="2880" w:type="dxa"/>
          </w:tcPr>
          <w:p w:rsidR="001F4AF8" w:rsidRDefault="0009073A">
            <w:r>
              <w:t>2 weeks</w:t>
            </w:r>
          </w:p>
        </w:tc>
      </w:tr>
      <w:tr w:rsidR="001F4AF8">
        <w:tc>
          <w:tcPr>
            <w:tcW w:w="2880" w:type="dxa"/>
          </w:tcPr>
          <w:p w:rsidR="001F4AF8" w:rsidRPr="007F364B" w:rsidRDefault="0009073A">
            <w:pPr>
              <w:rPr>
                <w:highlight w:val="yellow"/>
              </w:rPr>
            </w:pPr>
            <w:r w:rsidRPr="007F364B">
              <w:rPr>
                <w:highlight w:val="yellow"/>
              </w:rPr>
              <w:t>UI/UX Design</w:t>
            </w:r>
          </w:p>
        </w:tc>
        <w:tc>
          <w:tcPr>
            <w:tcW w:w="2880" w:type="dxa"/>
          </w:tcPr>
          <w:p w:rsidR="001F4AF8" w:rsidRPr="007F364B" w:rsidRDefault="0009073A">
            <w:pPr>
              <w:rPr>
                <w:highlight w:val="yellow"/>
              </w:rPr>
            </w:pPr>
            <w:r w:rsidRPr="007F364B">
              <w:rPr>
                <w:highlight w:val="yellow"/>
              </w:rPr>
              <w:t>Create wireframes and prototypes</w:t>
            </w:r>
          </w:p>
        </w:tc>
        <w:tc>
          <w:tcPr>
            <w:tcW w:w="2880" w:type="dxa"/>
          </w:tcPr>
          <w:p w:rsidR="001F4AF8" w:rsidRPr="007F364B" w:rsidRDefault="0009073A">
            <w:pPr>
              <w:rPr>
                <w:highlight w:val="yellow"/>
              </w:rPr>
            </w:pPr>
            <w:r w:rsidRPr="007F364B">
              <w:rPr>
                <w:highlight w:val="yellow"/>
              </w:rPr>
              <w:t>2 weeks</w:t>
            </w:r>
          </w:p>
        </w:tc>
      </w:tr>
      <w:tr w:rsidR="001F4AF8">
        <w:tc>
          <w:tcPr>
            <w:tcW w:w="2880" w:type="dxa"/>
          </w:tcPr>
          <w:p w:rsidR="001F4AF8" w:rsidRDefault="0009073A">
            <w:r>
              <w:t>Backend Development</w:t>
            </w:r>
          </w:p>
        </w:tc>
        <w:tc>
          <w:tcPr>
            <w:tcW w:w="2880" w:type="dxa"/>
          </w:tcPr>
          <w:p w:rsidR="001F4AF8" w:rsidRDefault="0009073A">
            <w:r>
              <w:t>Develop user authentication, database, API</w:t>
            </w:r>
          </w:p>
        </w:tc>
        <w:tc>
          <w:tcPr>
            <w:tcW w:w="2880" w:type="dxa"/>
          </w:tcPr>
          <w:p w:rsidR="001F4AF8" w:rsidRDefault="0009073A">
            <w:r>
              <w:t>4 weeks</w:t>
            </w:r>
          </w:p>
        </w:tc>
      </w:tr>
      <w:tr w:rsidR="001F4AF8">
        <w:tc>
          <w:tcPr>
            <w:tcW w:w="2880" w:type="dxa"/>
          </w:tcPr>
          <w:p w:rsidR="001F4AF8" w:rsidRDefault="0009073A">
            <w:r>
              <w:t>Frontend Development</w:t>
            </w:r>
          </w:p>
        </w:tc>
        <w:tc>
          <w:tcPr>
            <w:tcW w:w="2880" w:type="dxa"/>
          </w:tcPr>
          <w:p w:rsidR="001F4AF8" w:rsidRDefault="0009073A">
            <w:r>
              <w:t>Implement UI, integrate with backend</w:t>
            </w:r>
          </w:p>
        </w:tc>
        <w:tc>
          <w:tcPr>
            <w:tcW w:w="2880" w:type="dxa"/>
          </w:tcPr>
          <w:p w:rsidR="001F4AF8" w:rsidRDefault="0009073A">
            <w:r>
              <w:t>4 weeks</w:t>
            </w:r>
          </w:p>
        </w:tc>
      </w:tr>
      <w:tr w:rsidR="001F4AF8">
        <w:tc>
          <w:tcPr>
            <w:tcW w:w="2880" w:type="dxa"/>
          </w:tcPr>
          <w:p w:rsidR="001F4AF8" w:rsidRPr="00E8321B" w:rsidRDefault="0009073A">
            <w:pPr>
              <w:rPr>
                <w:highlight w:val="yellow"/>
              </w:rPr>
            </w:pPr>
            <w:r w:rsidRPr="00E8321B">
              <w:rPr>
                <w:highlight w:val="yellow"/>
              </w:rPr>
              <w:t>Payment &amp; Live Streaming</w:t>
            </w:r>
          </w:p>
        </w:tc>
        <w:tc>
          <w:tcPr>
            <w:tcW w:w="2880" w:type="dxa"/>
          </w:tcPr>
          <w:p w:rsidR="001F4AF8" w:rsidRPr="00E8321B" w:rsidRDefault="0009073A">
            <w:pPr>
              <w:rPr>
                <w:highlight w:val="yellow"/>
              </w:rPr>
            </w:pPr>
            <w:r w:rsidRPr="00E8321B">
              <w:rPr>
                <w:highlight w:val="yellow"/>
              </w:rPr>
              <w:t>Integrate payment gateway and streaming</w:t>
            </w:r>
          </w:p>
        </w:tc>
        <w:tc>
          <w:tcPr>
            <w:tcW w:w="2880" w:type="dxa"/>
          </w:tcPr>
          <w:p w:rsidR="001F4AF8" w:rsidRPr="00E8321B" w:rsidRDefault="0009073A">
            <w:pPr>
              <w:rPr>
                <w:highlight w:val="yellow"/>
              </w:rPr>
            </w:pPr>
            <w:r w:rsidRPr="00E8321B">
              <w:rPr>
                <w:highlight w:val="yellow"/>
              </w:rPr>
              <w:t>3 weeks</w:t>
            </w:r>
          </w:p>
        </w:tc>
      </w:tr>
      <w:tr w:rsidR="001F4AF8">
        <w:tc>
          <w:tcPr>
            <w:tcW w:w="2880" w:type="dxa"/>
          </w:tcPr>
          <w:p w:rsidR="001F4AF8" w:rsidRDefault="0009073A">
            <w:r>
              <w:t>Testing &amp; Debugging</w:t>
            </w:r>
          </w:p>
        </w:tc>
        <w:tc>
          <w:tcPr>
            <w:tcW w:w="2880" w:type="dxa"/>
          </w:tcPr>
          <w:p w:rsidR="001F4AF8" w:rsidRDefault="0009073A">
            <w:r>
              <w:t>Fix bugs, optimize performance</w:t>
            </w:r>
          </w:p>
        </w:tc>
        <w:tc>
          <w:tcPr>
            <w:tcW w:w="2880" w:type="dxa"/>
          </w:tcPr>
          <w:p w:rsidR="001F4AF8" w:rsidRDefault="0009073A">
            <w:r>
              <w:t>2 weeks</w:t>
            </w:r>
          </w:p>
        </w:tc>
      </w:tr>
      <w:tr w:rsidR="001F4AF8">
        <w:tc>
          <w:tcPr>
            <w:tcW w:w="2880" w:type="dxa"/>
          </w:tcPr>
          <w:p w:rsidR="001F4AF8" w:rsidRDefault="0009073A">
            <w:r>
              <w:t>Deployment &amp; Launch</w:t>
            </w:r>
          </w:p>
        </w:tc>
        <w:tc>
          <w:tcPr>
            <w:tcW w:w="2880" w:type="dxa"/>
          </w:tcPr>
          <w:p w:rsidR="001F4AF8" w:rsidRDefault="0009073A">
            <w:r>
              <w:t>Deploy the platform, final testing</w:t>
            </w:r>
          </w:p>
        </w:tc>
        <w:tc>
          <w:tcPr>
            <w:tcW w:w="2880" w:type="dxa"/>
          </w:tcPr>
          <w:p w:rsidR="001F4AF8" w:rsidRDefault="0009073A">
            <w:r>
              <w:t>1 week</w:t>
            </w:r>
          </w:p>
        </w:tc>
      </w:tr>
    </w:tbl>
    <w:p w:rsidR="001F4AF8" w:rsidRDefault="0009073A">
      <w:pPr>
        <w:pStyle w:val="Heading2"/>
      </w:pPr>
      <w:r w:rsidRPr="00034F71">
        <w:rPr>
          <w:highlight w:val="yellow"/>
        </w:rPr>
        <w:t>7. Budget (Estimated)</w:t>
      </w:r>
      <w:bookmarkStart w:id="0" w:name="_GoBack"/>
      <w:bookmarkEnd w:id="0"/>
    </w:p>
    <w:p w:rsidR="001F4AF8" w:rsidRDefault="0009073A">
      <w:r>
        <w:t>The estimated cost breakdown for the project:</w:t>
      </w:r>
    </w:p>
    <w:tbl>
      <w:tblPr>
        <w:tblW w:w="0" w:type="auto"/>
        <w:tblLook w:val="04A0" w:firstRow="1" w:lastRow="0" w:firstColumn="1" w:lastColumn="0" w:noHBand="0" w:noVBand="1"/>
      </w:tblPr>
      <w:tblGrid>
        <w:gridCol w:w="4320"/>
        <w:gridCol w:w="4320"/>
      </w:tblGrid>
      <w:tr w:rsidR="001F4AF8">
        <w:tc>
          <w:tcPr>
            <w:tcW w:w="4320" w:type="dxa"/>
          </w:tcPr>
          <w:p w:rsidR="001F4AF8" w:rsidRDefault="0009073A">
            <w:r>
              <w:t>Item</w:t>
            </w:r>
          </w:p>
        </w:tc>
        <w:tc>
          <w:tcPr>
            <w:tcW w:w="4320" w:type="dxa"/>
          </w:tcPr>
          <w:p w:rsidR="001F4AF8" w:rsidRDefault="0009073A">
            <w:r>
              <w:t>Estimated Cost (BDT)</w:t>
            </w:r>
          </w:p>
        </w:tc>
      </w:tr>
      <w:tr w:rsidR="001F4AF8">
        <w:tc>
          <w:tcPr>
            <w:tcW w:w="4320" w:type="dxa"/>
          </w:tcPr>
          <w:p w:rsidR="001F4AF8" w:rsidRDefault="0009073A">
            <w:r>
              <w:t>Domain &amp; Hosting</w:t>
            </w:r>
          </w:p>
        </w:tc>
        <w:tc>
          <w:tcPr>
            <w:tcW w:w="4320" w:type="dxa"/>
          </w:tcPr>
          <w:p w:rsidR="001F4AF8" w:rsidRDefault="0009073A">
            <w:r>
              <w:t>5,000 – 10,000</w:t>
            </w:r>
          </w:p>
        </w:tc>
      </w:tr>
      <w:tr w:rsidR="001F4AF8">
        <w:tc>
          <w:tcPr>
            <w:tcW w:w="4320" w:type="dxa"/>
          </w:tcPr>
          <w:p w:rsidR="001F4AF8" w:rsidRDefault="0009073A">
            <w:r>
              <w:t>Web Development</w:t>
            </w:r>
          </w:p>
        </w:tc>
        <w:tc>
          <w:tcPr>
            <w:tcW w:w="4320" w:type="dxa"/>
          </w:tcPr>
          <w:p w:rsidR="001F4AF8" w:rsidRDefault="0009073A">
            <w:r>
              <w:t>20,000 – 50,000</w:t>
            </w:r>
          </w:p>
        </w:tc>
      </w:tr>
      <w:tr w:rsidR="001F4AF8">
        <w:tc>
          <w:tcPr>
            <w:tcW w:w="4320" w:type="dxa"/>
          </w:tcPr>
          <w:p w:rsidR="001F4AF8" w:rsidRDefault="0009073A">
            <w:r>
              <w:t>API &amp; Payment Integration</w:t>
            </w:r>
          </w:p>
        </w:tc>
        <w:tc>
          <w:tcPr>
            <w:tcW w:w="4320" w:type="dxa"/>
          </w:tcPr>
          <w:p w:rsidR="001F4AF8" w:rsidRDefault="0009073A">
            <w:r>
              <w:t>10,000 – 15,000</w:t>
            </w:r>
          </w:p>
        </w:tc>
      </w:tr>
      <w:tr w:rsidR="001F4AF8">
        <w:tc>
          <w:tcPr>
            <w:tcW w:w="4320" w:type="dxa"/>
          </w:tcPr>
          <w:p w:rsidR="001F4AF8" w:rsidRDefault="0009073A">
            <w:r>
              <w:lastRenderedPageBreak/>
              <w:t>Marketing &amp; Promotion</w:t>
            </w:r>
          </w:p>
        </w:tc>
        <w:tc>
          <w:tcPr>
            <w:tcW w:w="4320" w:type="dxa"/>
          </w:tcPr>
          <w:p w:rsidR="001F4AF8" w:rsidRDefault="0009073A">
            <w:r>
              <w:t>10,000 – 20,000</w:t>
            </w:r>
          </w:p>
        </w:tc>
      </w:tr>
      <w:tr w:rsidR="001F4AF8">
        <w:tc>
          <w:tcPr>
            <w:tcW w:w="4320" w:type="dxa"/>
          </w:tcPr>
          <w:p w:rsidR="001F4AF8" w:rsidRDefault="0009073A">
            <w:r>
              <w:t>Miscellaneous</w:t>
            </w:r>
          </w:p>
        </w:tc>
        <w:tc>
          <w:tcPr>
            <w:tcW w:w="4320" w:type="dxa"/>
          </w:tcPr>
          <w:p w:rsidR="001F4AF8" w:rsidRDefault="0009073A">
            <w:r>
              <w:t>5,000</w:t>
            </w:r>
          </w:p>
        </w:tc>
      </w:tr>
      <w:tr w:rsidR="001F4AF8">
        <w:tc>
          <w:tcPr>
            <w:tcW w:w="4320" w:type="dxa"/>
          </w:tcPr>
          <w:p w:rsidR="001F4AF8" w:rsidRDefault="0009073A">
            <w:r>
              <w:t>Total Estimated Cost</w:t>
            </w:r>
          </w:p>
        </w:tc>
        <w:tc>
          <w:tcPr>
            <w:tcW w:w="4320" w:type="dxa"/>
          </w:tcPr>
          <w:p w:rsidR="001F4AF8" w:rsidRDefault="0009073A">
            <w:r>
              <w:t>50,000 – 100,000 BDT</w:t>
            </w:r>
          </w:p>
        </w:tc>
      </w:tr>
    </w:tbl>
    <w:p w:rsidR="001F4AF8" w:rsidRDefault="0009073A">
      <w:pPr>
        <w:pStyle w:val="Heading2"/>
      </w:pPr>
      <w:r>
        <w:t>8. Future Work</w:t>
      </w:r>
    </w:p>
    <w:p w:rsidR="001F4AF8" w:rsidRDefault="0009073A">
      <w:r>
        <w:t>- Mobile App Development for Android &amp; iOS.</w:t>
      </w:r>
      <w:r>
        <w:br/>
        <w:t>- AI-powered Business Suggestions based on user activity.</w:t>
      </w:r>
      <w:r>
        <w:br/>
        <w:t>- Blockchain-based Smart Contracts for secure transactions.</w:t>
      </w:r>
      <w:r>
        <w:br/>
        <w:t>- Partnerships with local businesses for promotions.</w:t>
      </w:r>
    </w:p>
    <w:p w:rsidR="001F4AF8" w:rsidRDefault="0009073A">
      <w:pPr>
        <w:pStyle w:val="Heading2"/>
      </w:pPr>
      <w:r>
        <w:t>9. Conclusion</w:t>
      </w:r>
    </w:p>
    <w:p w:rsidR="001F4AF8" w:rsidRDefault="0009073A">
      <w:r>
        <w:t>This project aims to create a comprehensive digital platform that enables entrepreneurs to network, promote, and grow their businesses with integrated social media, marketplace, and financial services. By providing a secure and scalable system, this platform has the potential to become a leading business hub for entrepreneurs in Bangladesh and beyond.</w:t>
      </w:r>
    </w:p>
    <w:sectPr w:rsidR="001F4A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34F71"/>
    <w:rsid w:val="0006063C"/>
    <w:rsid w:val="0009073A"/>
    <w:rsid w:val="000D3BC3"/>
    <w:rsid w:val="0015074B"/>
    <w:rsid w:val="001F4AF8"/>
    <w:rsid w:val="0029639D"/>
    <w:rsid w:val="002E6DFD"/>
    <w:rsid w:val="00326F90"/>
    <w:rsid w:val="004B5A47"/>
    <w:rsid w:val="007F364B"/>
    <w:rsid w:val="008914BD"/>
    <w:rsid w:val="00AA1D8D"/>
    <w:rsid w:val="00B47730"/>
    <w:rsid w:val="00BC0510"/>
    <w:rsid w:val="00C719BB"/>
    <w:rsid w:val="00CB0664"/>
    <w:rsid w:val="00CE3508"/>
    <w:rsid w:val="00DC3325"/>
    <w:rsid w:val="00E832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AC7212D0-FCBD-4E7B-BDBE-83FCD907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6379-A0E1-4D21-AD70-C6C69CB4C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511</Words>
  <Characters>3135</Characters>
  <Application>Microsoft Office Word</Application>
  <DocSecurity>0</DocSecurity>
  <Lines>104</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Touhid Touhid</cp:lastModifiedBy>
  <cp:revision>13</cp:revision>
  <dcterms:created xsi:type="dcterms:W3CDTF">2013-12-23T23:15:00Z</dcterms:created>
  <dcterms:modified xsi:type="dcterms:W3CDTF">2025-02-08T10:03:00Z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efcdfb2b9a61cc02daf1d947541826df76408436ab4e268bfcb53228238d0c4e</vt:lpwstr>
  </property>
</Properties>
</file>